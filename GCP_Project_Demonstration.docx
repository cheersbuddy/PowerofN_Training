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118206" w14:textId="77777777" w:rsidR="002B1D07" w:rsidRPr="00F53EEF" w:rsidRDefault="00000000">
      <w:pPr>
        <w:pStyle w:val="Title"/>
        <w:rPr>
          <w:rFonts w:ascii="Times New Roman" w:hAnsi="Times New Roman" w:cs="Times New Roman"/>
          <w:sz w:val="28"/>
          <w:szCs w:val="28"/>
        </w:rPr>
      </w:pPr>
      <w:r w:rsidRPr="00F53EEF">
        <w:rPr>
          <w:rFonts w:ascii="Times New Roman" w:hAnsi="Times New Roman" w:cs="Times New Roman"/>
          <w:sz w:val="28"/>
          <w:szCs w:val="28"/>
        </w:rPr>
        <w:t>GCP Project Demonstration: Resume Portfolio Hosting on Google Cloud Platform</w:t>
      </w:r>
    </w:p>
    <w:p w14:paraId="64B5FB4A" w14:textId="77777777" w:rsidR="002B1D07" w:rsidRPr="00F53EE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F53EEF">
        <w:rPr>
          <w:rFonts w:ascii="Times New Roman" w:hAnsi="Times New Roman" w:cs="Times New Roman"/>
          <w:sz w:val="24"/>
          <w:szCs w:val="24"/>
        </w:rPr>
        <w:t>1. Project Summary</w:t>
      </w:r>
    </w:p>
    <w:p w14:paraId="3476414A" w14:textId="4B28276F" w:rsidR="002B1D07" w:rsidRPr="00F53EEF" w:rsidRDefault="00000000">
      <w:pPr>
        <w:rPr>
          <w:rFonts w:ascii="Times New Roman" w:hAnsi="Times New Roman" w:cs="Times New Roman"/>
          <w:sz w:val="24"/>
          <w:szCs w:val="24"/>
        </w:rPr>
      </w:pPr>
      <w:r w:rsidRPr="00F53EEF">
        <w:rPr>
          <w:rFonts w:ascii="Times New Roman" w:hAnsi="Times New Roman" w:cs="Times New Roman"/>
          <w:sz w:val="24"/>
          <w:szCs w:val="24"/>
        </w:rPr>
        <w:t xml:space="preserve">This project demonstrates hosting a personal resume portfolio web application using Google Cloud Platform (GCP). </w:t>
      </w:r>
      <w:r w:rsidRPr="00F53EEF">
        <w:rPr>
          <w:rFonts w:ascii="Times New Roman" w:hAnsi="Times New Roman" w:cs="Times New Roman"/>
          <w:sz w:val="24"/>
          <w:szCs w:val="24"/>
        </w:rPr>
        <w:br/>
        <w:t xml:space="preserve">The application includes a static HTML/CSS/JS frontend hosted on Google Cloud Storage and a backend API hosted on Google Compute Engine. </w:t>
      </w:r>
      <w:r w:rsidRPr="00F53EEF">
        <w:rPr>
          <w:rFonts w:ascii="Times New Roman" w:hAnsi="Times New Roman" w:cs="Times New Roman"/>
          <w:sz w:val="24"/>
          <w:szCs w:val="24"/>
        </w:rPr>
        <w:br/>
        <w:t>This prototype showcases my familiarity with GCP services and how they can be used to deploy scalable web solutions.</w:t>
      </w:r>
    </w:p>
    <w:p w14:paraId="37B393F1" w14:textId="77777777" w:rsidR="002B1D07" w:rsidRPr="00F53EE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F53EEF">
        <w:rPr>
          <w:rFonts w:ascii="Times New Roman" w:hAnsi="Times New Roman" w:cs="Times New Roman"/>
          <w:sz w:val="24"/>
          <w:szCs w:val="24"/>
        </w:rPr>
        <w:t>2. GCP Services Used</w:t>
      </w:r>
    </w:p>
    <w:p w14:paraId="2E68919F" w14:textId="77777777" w:rsidR="00F53EEF" w:rsidRPr="00F53EEF" w:rsidRDefault="00000000" w:rsidP="00F53EE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53EEF">
        <w:rPr>
          <w:rFonts w:ascii="Times New Roman" w:hAnsi="Times New Roman" w:cs="Times New Roman"/>
          <w:sz w:val="24"/>
          <w:szCs w:val="24"/>
        </w:rPr>
        <w:br/>
      </w:r>
      <w:r w:rsidR="00F53EEF" w:rsidRPr="00F53EEF">
        <w:rPr>
          <w:rFonts w:ascii="Times New Roman" w:hAnsi="Times New Roman" w:cs="Times New Roman"/>
          <w:sz w:val="24"/>
          <w:szCs w:val="24"/>
          <w:lang w:val="en-IN"/>
        </w:rPr>
        <w:t xml:space="preserve">  </w:t>
      </w:r>
      <w:r w:rsidR="00F53EEF" w:rsidRPr="00F53EEF">
        <w:rPr>
          <w:rFonts w:ascii="Times New Roman" w:hAnsi="Times New Roman" w:cs="Times New Roman"/>
          <w:b/>
          <w:bCs/>
          <w:sz w:val="24"/>
          <w:szCs w:val="24"/>
          <w:lang w:val="en-IN"/>
        </w:rPr>
        <w:t>Google Cloud Storage</w:t>
      </w:r>
      <w:r w:rsidR="00F53EEF" w:rsidRPr="00F53EEF">
        <w:rPr>
          <w:rFonts w:ascii="Times New Roman" w:hAnsi="Times New Roman" w:cs="Times New Roman"/>
          <w:sz w:val="24"/>
          <w:szCs w:val="24"/>
          <w:lang w:val="en-IN"/>
        </w:rPr>
        <w:t>: Used to host static website content (HTML, CSS, JS) and store documents such as resumes and certificates in a structured folder system.</w:t>
      </w:r>
    </w:p>
    <w:p w14:paraId="7CA74CD0" w14:textId="77777777" w:rsidR="00F53EEF" w:rsidRPr="00F53EEF" w:rsidRDefault="00F53EEF" w:rsidP="00F53EE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53EEF">
        <w:rPr>
          <w:rFonts w:ascii="Times New Roman" w:hAnsi="Times New Roman" w:cs="Times New Roman"/>
          <w:sz w:val="24"/>
          <w:szCs w:val="24"/>
          <w:lang w:val="en-IN"/>
        </w:rPr>
        <w:t xml:space="preserve">  </w:t>
      </w:r>
      <w:r w:rsidRPr="00F53EEF">
        <w:rPr>
          <w:rFonts w:ascii="Times New Roman" w:hAnsi="Times New Roman" w:cs="Times New Roman"/>
          <w:b/>
          <w:bCs/>
          <w:sz w:val="24"/>
          <w:szCs w:val="24"/>
          <w:lang w:val="en-IN"/>
        </w:rPr>
        <w:t>Google Compute Engine</w:t>
      </w:r>
      <w:r w:rsidRPr="00F53EEF">
        <w:rPr>
          <w:rFonts w:ascii="Times New Roman" w:hAnsi="Times New Roman" w:cs="Times New Roman"/>
          <w:sz w:val="24"/>
          <w:szCs w:val="24"/>
          <w:lang w:val="en-IN"/>
        </w:rPr>
        <w:t>: Used to run a basic Node.js backend server and act as a connection point for cloud-based operations.</w:t>
      </w:r>
    </w:p>
    <w:p w14:paraId="393AAF6A" w14:textId="77777777" w:rsidR="00F53EEF" w:rsidRPr="00F53EEF" w:rsidRDefault="00F53EEF" w:rsidP="00F53EE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53EEF">
        <w:rPr>
          <w:rFonts w:ascii="Times New Roman" w:hAnsi="Times New Roman" w:cs="Times New Roman"/>
          <w:sz w:val="24"/>
          <w:szCs w:val="24"/>
          <w:lang w:val="en-IN"/>
        </w:rPr>
        <w:t xml:space="preserve">  </w:t>
      </w:r>
      <w:r w:rsidRPr="00F53EEF">
        <w:rPr>
          <w:rFonts w:ascii="Times New Roman" w:hAnsi="Times New Roman" w:cs="Times New Roman"/>
          <w:b/>
          <w:bCs/>
          <w:sz w:val="24"/>
          <w:szCs w:val="24"/>
          <w:lang w:val="en-IN"/>
        </w:rPr>
        <w:t>Google Cloud IAM</w:t>
      </w:r>
      <w:r w:rsidRPr="00F53EEF">
        <w:rPr>
          <w:rFonts w:ascii="Times New Roman" w:hAnsi="Times New Roman" w:cs="Times New Roman"/>
          <w:sz w:val="24"/>
          <w:szCs w:val="24"/>
          <w:lang w:val="en-IN"/>
        </w:rPr>
        <w:t>: Used to manage access permissions and securely control who can access storage buckets and compute resources.</w:t>
      </w:r>
    </w:p>
    <w:p w14:paraId="7F3F5924" w14:textId="6C4FC43C" w:rsidR="002B1D07" w:rsidRPr="00F53EEF" w:rsidRDefault="00F53EE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53EEF">
        <w:rPr>
          <w:rFonts w:ascii="Times New Roman" w:hAnsi="Times New Roman" w:cs="Times New Roman"/>
          <w:sz w:val="24"/>
          <w:szCs w:val="24"/>
          <w:lang w:val="en-IN"/>
        </w:rPr>
        <w:t xml:space="preserve">  </w:t>
      </w:r>
      <w:r w:rsidRPr="00F53EEF">
        <w:rPr>
          <w:rFonts w:ascii="Times New Roman" w:hAnsi="Times New Roman" w:cs="Times New Roman"/>
          <w:b/>
          <w:bCs/>
          <w:sz w:val="24"/>
          <w:szCs w:val="24"/>
          <w:lang w:val="en-IN"/>
        </w:rPr>
        <w:t>Google Cloud Console</w:t>
      </w:r>
      <w:r w:rsidRPr="00F53EEF">
        <w:rPr>
          <w:rFonts w:ascii="Times New Roman" w:hAnsi="Times New Roman" w:cs="Times New Roman"/>
          <w:sz w:val="24"/>
          <w:szCs w:val="24"/>
          <w:lang w:val="en-IN"/>
        </w:rPr>
        <w:t>: Used to monitor resource usage, manage configurations, and debug issues across GCP services.</w:t>
      </w:r>
    </w:p>
    <w:p w14:paraId="3C4BBD0E" w14:textId="77777777" w:rsidR="002B1D07" w:rsidRPr="00F53EE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F53EEF">
        <w:rPr>
          <w:rFonts w:ascii="Times New Roman" w:hAnsi="Times New Roman" w:cs="Times New Roman"/>
          <w:sz w:val="24"/>
          <w:szCs w:val="24"/>
        </w:rPr>
        <w:t>3. Architecture Diagram (Description)</w:t>
      </w:r>
    </w:p>
    <w:p w14:paraId="6D7800D0" w14:textId="77777777" w:rsidR="00F53EEF" w:rsidRPr="00F53EEF" w:rsidRDefault="00000000" w:rsidP="00F53EE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53EEF">
        <w:rPr>
          <w:rFonts w:ascii="Times New Roman" w:hAnsi="Times New Roman" w:cs="Times New Roman"/>
          <w:sz w:val="24"/>
          <w:szCs w:val="24"/>
        </w:rPr>
        <w:br/>
      </w:r>
      <w:r w:rsidR="00F53EEF" w:rsidRPr="00F53EEF">
        <w:rPr>
          <w:rFonts w:ascii="Times New Roman" w:hAnsi="Times New Roman" w:cs="Times New Roman"/>
          <w:sz w:val="24"/>
          <w:szCs w:val="24"/>
          <w:lang w:val="en-IN"/>
        </w:rPr>
        <w:t>The architecture is straightforward:</w:t>
      </w:r>
    </w:p>
    <w:p w14:paraId="2FC42B3E" w14:textId="77777777" w:rsidR="00F53EEF" w:rsidRPr="00F53EEF" w:rsidRDefault="00F53EEF" w:rsidP="00F53EEF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3EEF">
        <w:rPr>
          <w:rFonts w:ascii="Times New Roman" w:hAnsi="Times New Roman" w:cs="Times New Roman"/>
          <w:sz w:val="24"/>
          <w:szCs w:val="24"/>
          <w:lang w:val="en-IN"/>
        </w:rPr>
        <w:t>A static website is hosted in a public GCP Storage bucket.</w:t>
      </w:r>
    </w:p>
    <w:p w14:paraId="13BBB0C9" w14:textId="77777777" w:rsidR="00F53EEF" w:rsidRPr="00F53EEF" w:rsidRDefault="00F53EEF" w:rsidP="00F53EEF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3EEF">
        <w:rPr>
          <w:rFonts w:ascii="Times New Roman" w:hAnsi="Times New Roman" w:cs="Times New Roman"/>
          <w:sz w:val="24"/>
          <w:szCs w:val="24"/>
          <w:lang w:val="en-IN"/>
        </w:rPr>
        <w:t>The backend API is deployed on a virtual machine using Compute Engine.</w:t>
      </w:r>
    </w:p>
    <w:p w14:paraId="2279B888" w14:textId="77777777" w:rsidR="00F53EEF" w:rsidRPr="00F53EEF" w:rsidRDefault="00F53EEF" w:rsidP="00F53EEF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3EEF">
        <w:rPr>
          <w:rFonts w:ascii="Times New Roman" w:hAnsi="Times New Roman" w:cs="Times New Roman"/>
          <w:sz w:val="24"/>
          <w:szCs w:val="24"/>
          <w:lang w:val="en-IN"/>
        </w:rPr>
        <w:t>The frontend communicates with the backend via HTTP requests.</w:t>
      </w:r>
    </w:p>
    <w:p w14:paraId="32A90503" w14:textId="77777777" w:rsidR="00F53EEF" w:rsidRPr="00F53EEF" w:rsidRDefault="00F53EEF" w:rsidP="00F53EEF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3EEF">
        <w:rPr>
          <w:rFonts w:ascii="Times New Roman" w:hAnsi="Times New Roman" w:cs="Times New Roman"/>
          <w:sz w:val="24"/>
          <w:szCs w:val="24"/>
          <w:lang w:val="en-IN"/>
        </w:rPr>
        <w:t xml:space="preserve">I used </w:t>
      </w:r>
      <w:r w:rsidRPr="00F53EEF">
        <w:rPr>
          <w:rFonts w:ascii="Times New Roman" w:hAnsi="Times New Roman" w:cs="Times New Roman"/>
          <w:b/>
          <w:bCs/>
          <w:sz w:val="24"/>
          <w:szCs w:val="24"/>
          <w:lang w:val="en-IN"/>
        </w:rPr>
        <w:t>Google Cloud Storage</w:t>
      </w:r>
      <w:r w:rsidRPr="00F53EEF">
        <w:rPr>
          <w:rFonts w:ascii="Times New Roman" w:hAnsi="Times New Roman" w:cs="Times New Roman"/>
          <w:sz w:val="24"/>
          <w:szCs w:val="24"/>
          <w:lang w:val="en-IN"/>
        </w:rPr>
        <w:t xml:space="preserve"> buckets not only for the static website but also to </w:t>
      </w:r>
      <w:r w:rsidRPr="00F53EEF">
        <w:rPr>
          <w:rFonts w:ascii="Times New Roman" w:hAnsi="Times New Roman" w:cs="Times New Roman"/>
          <w:b/>
          <w:bCs/>
          <w:sz w:val="24"/>
          <w:szCs w:val="24"/>
          <w:lang w:val="en-IN"/>
        </w:rPr>
        <w:t>store and organize documents</w:t>
      </w:r>
      <w:r w:rsidRPr="00F53EEF">
        <w:rPr>
          <w:rFonts w:ascii="Times New Roman" w:hAnsi="Times New Roman" w:cs="Times New Roman"/>
          <w:sz w:val="24"/>
          <w:szCs w:val="24"/>
          <w:lang w:val="en-IN"/>
        </w:rPr>
        <w:t xml:space="preserve"> like resumes, certificates, and project folders.</w:t>
      </w:r>
    </w:p>
    <w:p w14:paraId="19320222" w14:textId="77777777" w:rsidR="00F53EEF" w:rsidRPr="00F53EEF" w:rsidRDefault="00F53EEF" w:rsidP="00F53EEF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3EEF">
        <w:rPr>
          <w:rFonts w:ascii="Times New Roman" w:hAnsi="Times New Roman" w:cs="Times New Roman"/>
          <w:sz w:val="24"/>
          <w:szCs w:val="24"/>
          <w:lang w:val="en-IN"/>
        </w:rPr>
        <w:t xml:space="preserve">The </w:t>
      </w:r>
      <w:r w:rsidRPr="00F53EEF">
        <w:rPr>
          <w:rFonts w:ascii="Times New Roman" w:hAnsi="Times New Roman" w:cs="Times New Roman"/>
          <w:b/>
          <w:bCs/>
          <w:sz w:val="24"/>
          <w:szCs w:val="24"/>
          <w:lang w:val="en-IN"/>
        </w:rPr>
        <w:t>connection between the VM and Storage Bucket</w:t>
      </w:r>
      <w:r w:rsidRPr="00F53EEF">
        <w:rPr>
          <w:rFonts w:ascii="Times New Roman" w:hAnsi="Times New Roman" w:cs="Times New Roman"/>
          <w:sz w:val="24"/>
          <w:szCs w:val="24"/>
          <w:lang w:val="en-IN"/>
        </w:rPr>
        <w:t xml:space="preserve"> was established through GCP's internal access settings.</w:t>
      </w:r>
    </w:p>
    <w:p w14:paraId="40A0890B" w14:textId="0A318990" w:rsidR="002B1D07" w:rsidRPr="00F53EEF" w:rsidRDefault="00F53EEF" w:rsidP="00F53EEF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3EEF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I accessed the </w:t>
      </w:r>
      <w:r w:rsidRPr="00F53EEF">
        <w:rPr>
          <w:rFonts w:ascii="Times New Roman" w:hAnsi="Times New Roman" w:cs="Times New Roman"/>
          <w:b/>
          <w:bCs/>
          <w:sz w:val="24"/>
          <w:szCs w:val="24"/>
          <w:lang w:val="en-IN"/>
        </w:rPr>
        <w:t>VM via SSH terminal</w:t>
      </w:r>
      <w:r w:rsidRPr="00F53EEF">
        <w:rPr>
          <w:rFonts w:ascii="Times New Roman" w:hAnsi="Times New Roman" w:cs="Times New Roman"/>
          <w:sz w:val="24"/>
          <w:szCs w:val="24"/>
          <w:lang w:val="en-IN"/>
        </w:rPr>
        <w:t xml:space="preserve">, transferred folders into it, and then connected the VM as a </w:t>
      </w:r>
      <w:r w:rsidRPr="00F53EEF">
        <w:rPr>
          <w:rFonts w:ascii="Times New Roman" w:hAnsi="Times New Roman" w:cs="Times New Roman"/>
          <w:b/>
          <w:bCs/>
          <w:sz w:val="24"/>
          <w:szCs w:val="24"/>
          <w:lang w:val="en-IN"/>
        </w:rPr>
        <w:t>remote host in VS Code</w:t>
      </w:r>
      <w:r w:rsidRPr="00F53EEF">
        <w:rPr>
          <w:rFonts w:ascii="Times New Roman" w:hAnsi="Times New Roman" w:cs="Times New Roman"/>
          <w:sz w:val="24"/>
          <w:szCs w:val="24"/>
          <w:lang w:val="en-IN"/>
        </w:rPr>
        <w:t xml:space="preserve"> to edit and manage files seamlessly.</w:t>
      </w:r>
    </w:p>
    <w:p w14:paraId="69B6455B" w14:textId="77777777" w:rsidR="002B1D07" w:rsidRPr="00F53EE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F53EEF">
        <w:rPr>
          <w:rFonts w:ascii="Times New Roman" w:hAnsi="Times New Roman" w:cs="Times New Roman"/>
          <w:sz w:val="24"/>
          <w:szCs w:val="24"/>
        </w:rPr>
        <w:t>4. Steps to Deploy</w:t>
      </w:r>
    </w:p>
    <w:p w14:paraId="108FB683" w14:textId="22B5CB3F" w:rsidR="002B1D07" w:rsidRPr="00F53EEF" w:rsidRDefault="00000000">
      <w:pPr>
        <w:rPr>
          <w:rFonts w:ascii="Times New Roman" w:hAnsi="Times New Roman" w:cs="Times New Roman"/>
          <w:sz w:val="24"/>
          <w:szCs w:val="24"/>
        </w:rPr>
      </w:pPr>
      <w:r w:rsidRPr="00F53EEF">
        <w:rPr>
          <w:rFonts w:ascii="Times New Roman" w:hAnsi="Times New Roman" w:cs="Times New Roman"/>
          <w:sz w:val="24"/>
          <w:szCs w:val="24"/>
        </w:rPr>
        <w:br/>
        <w:t>1. Create a Google Cloud Project.</w:t>
      </w:r>
      <w:r w:rsidRPr="00F53EEF">
        <w:rPr>
          <w:rFonts w:ascii="Times New Roman" w:hAnsi="Times New Roman" w:cs="Times New Roman"/>
          <w:sz w:val="24"/>
          <w:szCs w:val="24"/>
        </w:rPr>
        <w:br/>
        <w:t>2. Enable billing and required APIs (Compute Engine, Cloud Storage).</w:t>
      </w:r>
      <w:r w:rsidRPr="00F53EEF">
        <w:rPr>
          <w:rFonts w:ascii="Times New Roman" w:hAnsi="Times New Roman" w:cs="Times New Roman"/>
          <w:sz w:val="24"/>
          <w:szCs w:val="24"/>
        </w:rPr>
        <w:br/>
        <w:t>3. Create and configure a Cloud Storage bucket with public access to host static files.</w:t>
      </w:r>
      <w:r w:rsidRPr="00F53EEF">
        <w:rPr>
          <w:rFonts w:ascii="Times New Roman" w:hAnsi="Times New Roman" w:cs="Times New Roman"/>
          <w:sz w:val="24"/>
          <w:szCs w:val="24"/>
        </w:rPr>
        <w:br/>
        <w:t>4. Upload HTML/CSS/JS files to the bucket.</w:t>
      </w:r>
      <w:r w:rsidRPr="00F53EEF">
        <w:rPr>
          <w:rFonts w:ascii="Times New Roman" w:hAnsi="Times New Roman" w:cs="Times New Roman"/>
          <w:sz w:val="24"/>
          <w:szCs w:val="24"/>
        </w:rPr>
        <w:br/>
        <w:t>5. Create a Compute Engine VM instance.</w:t>
      </w:r>
      <w:r w:rsidRPr="00F53EEF">
        <w:rPr>
          <w:rFonts w:ascii="Times New Roman" w:hAnsi="Times New Roman" w:cs="Times New Roman"/>
          <w:sz w:val="24"/>
          <w:szCs w:val="24"/>
        </w:rPr>
        <w:br/>
        <w:t>6. SSH into the VM and install Node.js.</w:t>
      </w:r>
      <w:r w:rsidRPr="00F53EEF">
        <w:rPr>
          <w:rFonts w:ascii="Times New Roman" w:hAnsi="Times New Roman" w:cs="Times New Roman"/>
          <w:sz w:val="24"/>
          <w:szCs w:val="24"/>
        </w:rPr>
        <w:br/>
        <w:t>7. Upload or clone the backend server code.</w:t>
      </w:r>
      <w:r w:rsidRPr="00F53EEF">
        <w:rPr>
          <w:rFonts w:ascii="Times New Roman" w:hAnsi="Times New Roman" w:cs="Times New Roman"/>
          <w:sz w:val="24"/>
          <w:szCs w:val="24"/>
        </w:rPr>
        <w:br/>
        <w:t>8. Run the server and allow required firewall rules for port 3000.</w:t>
      </w:r>
      <w:r w:rsidRPr="00F53EEF">
        <w:rPr>
          <w:rFonts w:ascii="Times New Roman" w:hAnsi="Times New Roman" w:cs="Times New Roman"/>
          <w:sz w:val="24"/>
          <w:szCs w:val="24"/>
        </w:rPr>
        <w:br/>
        <w:t>9. Test connectivity between frontend and backend.</w:t>
      </w:r>
    </w:p>
    <w:p w14:paraId="07FA7F12" w14:textId="551BCB1C" w:rsidR="002B1D07" w:rsidRPr="00F53EEF" w:rsidRDefault="00F53EEF">
      <w:pPr>
        <w:pStyle w:val="Heading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000000" w:rsidRPr="00F53EEF">
        <w:rPr>
          <w:rFonts w:ascii="Times New Roman" w:hAnsi="Times New Roman" w:cs="Times New Roman"/>
          <w:sz w:val="24"/>
          <w:szCs w:val="24"/>
        </w:rPr>
        <w:t>. Outcome</w:t>
      </w:r>
    </w:p>
    <w:p w14:paraId="2FE98B57" w14:textId="2D52F2E2" w:rsidR="002B1D07" w:rsidRPr="00F53EEF" w:rsidRDefault="00000000">
      <w:pPr>
        <w:rPr>
          <w:rFonts w:ascii="Times New Roman" w:hAnsi="Times New Roman" w:cs="Times New Roman"/>
          <w:sz w:val="24"/>
          <w:szCs w:val="24"/>
        </w:rPr>
      </w:pPr>
      <w:r w:rsidRPr="00F53EEF">
        <w:rPr>
          <w:rFonts w:ascii="Times New Roman" w:hAnsi="Times New Roman" w:cs="Times New Roman"/>
          <w:sz w:val="24"/>
          <w:szCs w:val="24"/>
        </w:rPr>
        <w:br/>
        <w:t>Successfully hosted a personal resume web app using GCP. The app runs a frontend hosted on Cloud Storage and a backend API on Compute Engine, demonstrating basic understanding of cloud deployment, permissions, and hosting architecture.</w:t>
      </w:r>
    </w:p>
    <w:p w14:paraId="2D934C1E" w14:textId="296F4912" w:rsidR="002B1D07" w:rsidRPr="00F53EEF" w:rsidRDefault="00F53EEF">
      <w:pPr>
        <w:pStyle w:val="Heading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000000" w:rsidRPr="00F53EEF">
        <w:rPr>
          <w:rFonts w:ascii="Times New Roman" w:hAnsi="Times New Roman" w:cs="Times New Roman"/>
          <w:sz w:val="24"/>
          <w:szCs w:val="24"/>
        </w:rPr>
        <w:t>. Notes</w:t>
      </w:r>
    </w:p>
    <w:p w14:paraId="1B6B4AB2" w14:textId="623C9C8B" w:rsidR="00F53EEF" w:rsidRPr="00F53EEF" w:rsidRDefault="00000000" w:rsidP="00F53EEF">
      <w:pPr>
        <w:rPr>
          <w:rFonts w:ascii="Times New Roman" w:hAnsi="Times New Roman" w:cs="Times New Roman"/>
          <w:sz w:val="24"/>
          <w:szCs w:val="24"/>
        </w:rPr>
      </w:pPr>
      <w:r w:rsidRPr="00F53EEF">
        <w:rPr>
          <w:rFonts w:ascii="Times New Roman" w:hAnsi="Times New Roman" w:cs="Times New Roman"/>
          <w:sz w:val="24"/>
          <w:szCs w:val="24"/>
        </w:rPr>
        <w:br/>
        <w:t>This project was implemented as a self-learning initiative during my internship period to understand cloud deployment concepts using Google Cloud Platform. Since this was not a client project, I am unable to provide organization-level deployment or repo access.</w:t>
      </w:r>
      <w:r w:rsidRPr="00F53EEF">
        <w:rPr>
          <w:rFonts w:ascii="Times New Roman" w:hAnsi="Times New Roman" w:cs="Times New Roman"/>
          <w:sz w:val="24"/>
          <w:szCs w:val="24"/>
        </w:rPr>
        <w:br/>
      </w:r>
    </w:p>
    <w:p w14:paraId="372B08CB" w14:textId="099E5D3B" w:rsidR="00F53EEF" w:rsidRPr="00F53EEF" w:rsidRDefault="00F53EEF" w:rsidP="00F53EEF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F53EEF">
        <w:rPr>
          <w:rFonts w:ascii="Times New Roman" w:hAnsi="Times New Roman" w:cs="Times New Roman"/>
          <w:b/>
          <w:bCs/>
          <w:sz w:val="28"/>
          <w:szCs w:val="28"/>
          <w:lang w:val="en-IN"/>
        </w:rPr>
        <w:t>Understanding the Working Principles of Google Cloud Platform (GCP)</w:t>
      </w:r>
    </w:p>
    <w:p w14:paraId="08FD2A11" w14:textId="77777777" w:rsidR="00F53EEF" w:rsidRPr="00F53EEF" w:rsidRDefault="00F53EEF" w:rsidP="00F53EE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53EEF">
        <w:rPr>
          <w:rFonts w:ascii="Times New Roman" w:hAnsi="Times New Roman" w:cs="Times New Roman"/>
          <w:sz w:val="24"/>
          <w:szCs w:val="24"/>
          <w:lang w:val="en-IN"/>
        </w:rPr>
        <w:t>Google Cloud Platform (GCP) is a suite of cloud computing services that runs on the same infrastructure that Google uses internally for its end-user products, such as Google Search, Gmail, YouTube, and Google Maps. It provides a vast array of services, enabling individuals and organizations to build, deploy, and scale applications and services with high reliability and efficiency.</w:t>
      </w:r>
    </w:p>
    <w:p w14:paraId="73438B3D" w14:textId="77777777" w:rsidR="00F53EEF" w:rsidRPr="00F53EEF" w:rsidRDefault="00F53EEF" w:rsidP="00F53EE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53EEF">
        <w:rPr>
          <w:rFonts w:ascii="Times New Roman" w:hAnsi="Times New Roman" w:cs="Times New Roman"/>
          <w:sz w:val="24"/>
          <w:szCs w:val="24"/>
          <w:lang w:val="en-IN"/>
        </w:rPr>
        <w:t xml:space="preserve">The core working principle of GCP revolves around </w:t>
      </w:r>
      <w:r w:rsidRPr="00F53EEF">
        <w:rPr>
          <w:rFonts w:ascii="Times New Roman" w:hAnsi="Times New Roman" w:cs="Times New Roman"/>
          <w:b/>
          <w:bCs/>
          <w:sz w:val="24"/>
          <w:szCs w:val="24"/>
          <w:lang w:val="en-IN"/>
        </w:rPr>
        <w:t>providing scalable, secure, and globally distributed infrastructure and services as a utility</w:t>
      </w:r>
      <w:r w:rsidRPr="00F53EEF">
        <w:rPr>
          <w:rFonts w:ascii="Times New Roman" w:hAnsi="Times New Roman" w:cs="Times New Roman"/>
          <w:sz w:val="24"/>
          <w:szCs w:val="24"/>
          <w:lang w:val="en-IN"/>
        </w:rPr>
        <w:t xml:space="preserve">. Instead of managing </w:t>
      </w:r>
      <w:r w:rsidRPr="00F53EEF">
        <w:rPr>
          <w:rFonts w:ascii="Times New Roman" w:hAnsi="Times New Roman" w:cs="Times New Roman"/>
          <w:sz w:val="24"/>
          <w:szCs w:val="24"/>
          <w:lang w:val="en-IN"/>
        </w:rPr>
        <w:lastRenderedPageBreak/>
        <w:t>physical servers, developers and businesses consume computing, storage, networking, and specialized services on demand, paying only for what they use.</w:t>
      </w:r>
    </w:p>
    <w:p w14:paraId="0141A4CA" w14:textId="77777777" w:rsidR="00F53EEF" w:rsidRPr="00F53EEF" w:rsidRDefault="00F53EEF" w:rsidP="00F53EE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53EEF">
        <w:rPr>
          <w:rFonts w:ascii="Times New Roman" w:hAnsi="Times New Roman" w:cs="Times New Roman"/>
          <w:sz w:val="24"/>
          <w:szCs w:val="24"/>
          <w:lang w:val="en-IN"/>
        </w:rPr>
        <w:t>Here’s a breakdown of its key components and how they interact:</w:t>
      </w:r>
    </w:p>
    <w:p w14:paraId="4E5B9626" w14:textId="77777777" w:rsidR="00F53EEF" w:rsidRPr="00F53EEF" w:rsidRDefault="00F53EEF" w:rsidP="00F53EE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53EEF">
        <w:rPr>
          <w:rFonts w:ascii="Times New Roman" w:hAnsi="Times New Roman" w:cs="Times New Roman"/>
          <w:b/>
          <w:bCs/>
          <w:sz w:val="24"/>
          <w:szCs w:val="24"/>
          <w:lang w:val="en-IN"/>
        </w:rPr>
        <w:t>1. Core Service Categories &amp; Their Functionality:</w:t>
      </w:r>
    </w:p>
    <w:p w14:paraId="2A9C158F" w14:textId="77777777" w:rsidR="00F53EEF" w:rsidRPr="00F53EEF" w:rsidRDefault="00F53EEF" w:rsidP="00F53EEF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3EEF">
        <w:rPr>
          <w:rFonts w:ascii="Times New Roman" w:hAnsi="Times New Roman" w:cs="Times New Roman"/>
          <w:b/>
          <w:bCs/>
          <w:sz w:val="24"/>
          <w:szCs w:val="24"/>
          <w:lang w:val="en-IN"/>
        </w:rPr>
        <w:t>Compute Services (The "Engines"):</w:t>
      </w:r>
      <w:r w:rsidRPr="00F53EEF">
        <w:rPr>
          <w:rFonts w:ascii="Times New Roman" w:hAnsi="Times New Roman" w:cs="Times New Roman"/>
          <w:sz w:val="24"/>
          <w:szCs w:val="24"/>
          <w:lang w:val="en-IN"/>
        </w:rPr>
        <w:t xml:space="preserve"> These services provide the processing power for applications.</w:t>
      </w:r>
    </w:p>
    <w:p w14:paraId="40F3E784" w14:textId="77777777" w:rsidR="00F53EEF" w:rsidRPr="00F53EEF" w:rsidRDefault="00F53EEF" w:rsidP="00F53EEF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3EEF">
        <w:rPr>
          <w:rFonts w:ascii="Times New Roman" w:hAnsi="Times New Roman" w:cs="Times New Roman"/>
          <w:b/>
          <w:bCs/>
          <w:sz w:val="24"/>
          <w:szCs w:val="24"/>
          <w:lang w:val="en-IN"/>
        </w:rPr>
        <w:t>Compute Engine (IaaS - Infrastructure as a Service):</w:t>
      </w:r>
      <w:r w:rsidRPr="00F53EEF">
        <w:rPr>
          <w:rFonts w:ascii="Times New Roman" w:hAnsi="Times New Roman" w:cs="Times New Roman"/>
          <w:sz w:val="24"/>
          <w:szCs w:val="24"/>
          <w:lang w:val="en-IN"/>
        </w:rPr>
        <w:t xml:space="preserve"> Offers virtual machines (VMs) that give users granular control over the operating system, machine type, and software stack. This is like renting a server in Google's data </w:t>
      </w:r>
      <w:proofErr w:type="spellStart"/>
      <w:r w:rsidRPr="00F53EEF">
        <w:rPr>
          <w:rFonts w:ascii="Times New Roman" w:hAnsi="Times New Roman" w:cs="Times New Roman"/>
          <w:sz w:val="24"/>
          <w:szCs w:val="24"/>
          <w:lang w:val="en-IN"/>
        </w:rPr>
        <w:t>center</w:t>
      </w:r>
      <w:proofErr w:type="spellEnd"/>
      <w:r w:rsidRPr="00F53EEF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68058140" w14:textId="77777777" w:rsidR="00F53EEF" w:rsidRPr="00F53EEF" w:rsidRDefault="00F53EEF" w:rsidP="00F53EEF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3EEF">
        <w:rPr>
          <w:rFonts w:ascii="Times New Roman" w:hAnsi="Times New Roman" w:cs="Times New Roman"/>
          <w:b/>
          <w:bCs/>
          <w:sz w:val="24"/>
          <w:szCs w:val="24"/>
          <w:lang w:val="en-IN"/>
        </w:rPr>
        <w:t>App Engine (PaaS - Platform as a Service):</w:t>
      </w:r>
      <w:r w:rsidRPr="00F53EEF">
        <w:rPr>
          <w:rFonts w:ascii="Times New Roman" w:hAnsi="Times New Roman" w:cs="Times New Roman"/>
          <w:sz w:val="24"/>
          <w:szCs w:val="24"/>
          <w:lang w:val="en-IN"/>
        </w:rPr>
        <w:t xml:space="preserve"> A fully managed platform for building and deploying web applications and mobile backends. Users deploy code, and GCP handles the underlying infrastructure, scaling, and maintenance.</w:t>
      </w:r>
    </w:p>
    <w:p w14:paraId="363C6D56" w14:textId="77777777" w:rsidR="00F53EEF" w:rsidRPr="00F53EEF" w:rsidRDefault="00F53EEF" w:rsidP="00F53EEF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3EEF">
        <w:rPr>
          <w:rFonts w:ascii="Times New Roman" w:hAnsi="Times New Roman" w:cs="Times New Roman"/>
          <w:b/>
          <w:bCs/>
          <w:sz w:val="24"/>
          <w:szCs w:val="24"/>
          <w:lang w:val="en-IN"/>
        </w:rPr>
        <w:t>Cloud Run (Serverless Container Platform):</w:t>
      </w:r>
      <w:r w:rsidRPr="00F53EEF">
        <w:rPr>
          <w:rFonts w:ascii="Times New Roman" w:hAnsi="Times New Roman" w:cs="Times New Roman"/>
          <w:sz w:val="24"/>
          <w:szCs w:val="24"/>
          <w:lang w:val="en-IN"/>
        </w:rPr>
        <w:t xml:space="preserve"> Allows deployment of stateless containers that are automatically scaled up or down to zero, ideal for microservices and web hooks.</w:t>
      </w:r>
    </w:p>
    <w:p w14:paraId="473B4419" w14:textId="77777777" w:rsidR="00F53EEF" w:rsidRPr="00F53EEF" w:rsidRDefault="00F53EEF" w:rsidP="00F53EEF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3EEF">
        <w:rPr>
          <w:rFonts w:ascii="Times New Roman" w:hAnsi="Times New Roman" w:cs="Times New Roman"/>
          <w:b/>
          <w:bCs/>
          <w:sz w:val="24"/>
          <w:szCs w:val="24"/>
          <w:lang w:val="en-IN"/>
        </w:rPr>
        <w:t>Cloud Functions (</w:t>
      </w:r>
      <w:proofErr w:type="spellStart"/>
      <w:r w:rsidRPr="00F53EEF">
        <w:rPr>
          <w:rFonts w:ascii="Times New Roman" w:hAnsi="Times New Roman" w:cs="Times New Roman"/>
          <w:b/>
          <w:bCs/>
          <w:sz w:val="24"/>
          <w:szCs w:val="24"/>
          <w:lang w:val="en-IN"/>
        </w:rPr>
        <w:t>FaaS</w:t>
      </w:r>
      <w:proofErr w:type="spellEnd"/>
      <w:r w:rsidRPr="00F53EEF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- Function as a Service):</w:t>
      </w:r>
      <w:r w:rsidRPr="00F53EEF">
        <w:rPr>
          <w:rFonts w:ascii="Times New Roman" w:hAnsi="Times New Roman" w:cs="Times New Roman"/>
          <w:sz w:val="24"/>
          <w:szCs w:val="24"/>
          <w:lang w:val="en-IN"/>
        </w:rPr>
        <w:t xml:space="preserve"> An event-driven serverless compute platform. Developers write small, single-purpose functions that execute in response to events (e.g., file uploads, database changes, HTTP requests) without managing servers.</w:t>
      </w:r>
    </w:p>
    <w:p w14:paraId="47B05457" w14:textId="77777777" w:rsidR="00F53EEF" w:rsidRPr="00F53EEF" w:rsidRDefault="00F53EEF" w:rsidP="00F53EEF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3EEF">
        <w:rPr>
          <w:rFonts w:ascii="Times New Roman" w:hAnsi="Times New Roman" w:cs="Times New Roman"/>
          <w:b/>
          <w:bCs/>
          <w:sz w:val="24"/>
          <w:szCs w:val="24"/>
          <w:lang w:val="en-IN"/>
        </w:rPr>
        <w:t>Google Kubernetes Engine (GKE):</w:t>
      </w:r>
      <w:r w:rsidRPr="00F53EEF">
        <w:rPr>
          <w:rFonts w:ascii="Times New Roman" w:hAnsi="Times New Roman" w:cs="Times New Roman"/>
          <w:sz w:val="24"/>
          <w:szCs w:val="24"/>
          <w:lang w:val="en-IN"/>
        </w:rPr>
        <w:t xml:space="preserve"> A managed service for deploying, managing, and scaling containerized applications using Kubernetes. It automates container orchestration, making it ideal for microservices architectures.</w:t>
      </w:r>
    </w:p>
    <w:p w14:paraId="52A05E9A" w14:textId="77777777" w:rsidR="00F53EEF" w:rsidRPr="00F53EEF" w:rsidRDefault="00F53EEF" w:rsidP="00F53EEF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3EEF">
        <w:rPr>
          <w:rFonts w:ascii="Times New Roman" w:hAnsi="Times New Roman" w:cs="Times New Roman"/>
          <w:b/>
          <w:bCs/>
          <w:sz w:val="24"/>
          <w:szCs w:val="24"/>
          <w:lang w:val="en-IN"/>
        </w:rPr>
        <w:t>Storage Services (The "Data Houses"):</w:t>
      </w:r>
      <w:r w:rsidRPr="00F53EEF">
        <w:rPr>
          <w:rFonts w:ascii="Times New Roman" w:hAnsi="Times New Roman" w:cs="Times New Roman"/>
          <w:sz w:val="24"/>
          <w:szCs w:val="24"/>
          <w:lang w:val="en-IN"/>
        </w:rPr>
        <w:t xml:space="preserve"> These store various types of data securely and </w:t>
      </w:r>
      <w:proofErr w:type="spellStart"/>
      <w:r w:rsidRPr="00F53EEF">
        <w:rPr>
          <w:rFonts w:ascii="Times New Roman" w:hAnsi="Times New Roman" w:cs="Times New Roman"/>
          <w:sz w:val="24"/>
          <w:szCs w:val="24"/>
          <w:lang w:val="en-IN"/>
        </w:rPr>
        <w:t>scalably</w:t>
      </w:r>
      <w:proofErr w:type="spellEnd"/>
      <w:r w:rsidRPr="00F53EEF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6D5A2158" w14:textId="77777777" w:rsidR="00F53EEF" w:rsidRPr="00F53EEF" w:rsidRDefault="00F53EEF" w:rsidP="00F53EEF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3EEF">
        <w:rPr>
          <w:rFonts w:ascii="Times New Roman" w:hAnsi="Times New Roman" w:cs="Times New Roman"/>
          <w:b/>
          <w:bCs/>
          <w:sz w:val="24"/>
          <w:szCs w:val="24"/>
          <w:lang w:val="en-IN"/>
        </w:rPr>
        <w:t>Cloud Storage:</w:t>
      </w:r>
      <w:r w:rsidRPr="00F53EEF">
        <w:rPr>
          <w:rFonts w:ascii="Times New Roman" w:hAnsi="Times New Roman" w:cs="Times New Roman"/>
          <w:sz w:val="24"/>
          <w:szCs w:val="24"/>
          <w:lang w:val="en-IN"/>
        </w:rPr>
        <w:t xml:space="preserve"> Object storage for unstructured data (files, images, videos, backups). Highly scalable and accessible globally.</w:t>
      </w:r>
    </w:p>
    <w:p w14:paraId="35BE2049" w14:textId="77777777" w:rsidR="00F53EEF" w:rsidRPr="00F53EEF" w:rsidRDefault="00F53EEF" w:rsidP="00F53EEF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3EEF">
        <w:rPr>
          <w:rFonts w:ascii="Times New Roman" w:hAnsi="Times New Roman" w:cs="Times New Roman"/>
          <w:b/>
          <w:bCs/>
          <w:sz w:val="24"/>
          <w:szCs w:val="24"/>
          <w:lang w:val="en-IN"/>
        </w:rPr>
        <w:t>Cloud SQL:</w:t>
      </w:r>
      <w:r w:rsidRPr="00F53EEF">
        <w:rPr>
          <w:rFonts w:ascii="Times New Roman" w:hAnsi="Times New Roman" w:cs="Times New Roman"/>
          <w:sz w:val="24"/>
          <w:szCs w:val="24"/>
          <w:lang w:val="en-IN"/>
        </w:rPr>
        <w:t xml:space="preserve"> Managed relational database service for MySQL, PostgreSQL, and SQL Server. GCP handles patching, backups, and replication.</w:t>
      </w:r>
    </w:p>
    <w:p w14:paraId="59E958F9" w14:textId="77777777" w:rsidR="00F53EEF" w:rsidRPr="00F53EEF" w:rsidRDefault="00F53EEF" w:rsidP="00F53EEF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3EEF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Cloud Spanner:</w:t>
      </w:r>
      <w:r w:rsidRPr="00F53EEF">
        <w:rPr>
          <w:rFonts w:ascii="Times New Roman" w:hAnsi="Times New Roman" w:cs="Times New Roman"/>
          <w:sz w:val="24"/>
          <w:szCs w:val="24"/>
          <w:lang w:val="en-IN"/>
        </w:rPr>
        <w:t xml:space="preserve"> A globally distributed, strong consistent relational database service for mission-critical applications.</w:t>
      </w:r>
    </w:p>
    <w:p w14:paraId="68073B18" w14:textId="77777777" w:rsidR="00F53EEF" w:rsidRPr="00F53EEF" w:rsidRDefault="00F53EEF" w:rsidP="00F53EEF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F53EEF">
        <w:rPr>
          <w:rFonts w:ascii="Times New Roman" w:hAnsi="Times New Roman" w:cs="Times New Roman"/>
          <w:b/>
          <w:bCs/>
          <w:sz w:val="24"/>
          <w:szCs w:val="24"/>
          <w:lang w:val="en-IN"/>
        </w:rPr>
        <w:t>BigQuery</w:t>
      </w:r>
      <w:proofErr w:type="spellEnd"/>
      <w:r w:rsidRPr="00F53EEF">
        <w:rPr>
          <w:rFonts w:ascii="Times New Roman" w:hAnsi="Times New Roman" w:cs="Times New Roman"/>
          <w:b/>
          <w:bCs/>
          <w:sz w:val="24"/>
          <w:szCs w:val="24"/>
          <w:lang w:val="en-IN"/>
        </w:rPr>
        <w:t>:</w:t>
      </w:r>
      <w:r w:rsidRPr="00F53EEF">
        <w:rPr>
          <w:rFonts w:ascii="Times New Roman" w:hAnsi="Times New Roman" w:cs="Times New Roman"/>
          <w:sz w:val="24"/>
          <w:szCs w:val="24"/>
          <w:lang w:val="en-IN"/>
        </w:rPr>
        <w:t xml:space="preserve"> A fully managed, serverless data warehouse for large-scale data analytics, allowing petabyte-scale queries.</w:t>
      </w:r>
    </w:p>
    <w:p w14:paraId="78730479" w14:textId="77777777" w:rsidR="00F53EEF" w:rsidRPr="00F53EEF" w:rsidRDefault="00F53EEF" w:rsidP="00F53EEF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F53EEF">
        <w:rPr>
          <w:rFonts w:ascii="Times New Roman" w:hAnsi="Times New Roman" w:cs="Times New Roman"/>
          <w:b/>
          <w:bCs/>
          <w:sz w:val="24"/>
          <w:szCs w:val="24"/>
          <w:lang w:val="en-IN"/>
        </w:rPr>
        <w:t>Firestore</w:t>
      </w:r>
      <w:proofErr w:type="spellEnd"/>
      <w:r w:rsidRPr="00F53EEF">
        <w:rPr>
          <w:rFonts w:ascii="Times New Roman" w:hAnsi="Times New Roman" w:cs="Times New Roman"/>
          <w:b/>
          <w:bCs/>
          <w:sz w:val="24"/>
          <w:szCs w:val="24"/>
          <w:lang w:val="en-IN"/>
        </w:rPr>
        <w:t>/Cloud Datastore:</w:t>
      </w:r>
      <w:r w:rsidRPr="00F53EEF">
        <w:rPr>
          <w:rFonts w:ascii="Times New Roman" w:hAnsi="Times New Roman" w:cs="Times New Roman"/>
          <w:sz w:val="24"/>
          <w:szCs w:val="24"/>
          <w:lang w:val="en-IN"/>
        </w:rPr>
        <w:t xml:space="preserve"> NoSQL document databases for flexible, scalable application data.</w:t>
      </w:r>
    </w:p>
    <w:p w14:paraId="6F7F805A" w14:textId="77777777" w:rsidR="00F53EEF" w:rsidRPr="00F53EEF" w:rsidRDefault="00F53EEF" w:rsidP="00F53EEF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3EEF">
        <w:rPr>
          <w:rFonts w:ascii="Times New Roman" w:hAnsi="Times New Roman" w:cs="Times New Roman"/>
          <w:b/>
          <w:bCs/>
          <w:sz w:val="24"/>
          <w:szCs w:val="24"/>
          <w:lang w:val="en-IN"/>
        </w:rPr>
        <w:t>Networking Services (The "Connectors"):</w:t>
      </w:r>
      <w:r w:rsidRPr="00F53EEF">
        <w:rPr>
          <w:rFonts w:ascii="Times New Roman" w:hAnsi="Times New Roman" w:cs="Times New Roman"/>
          <w:sz w:val="24"/>
          <w:szCs w:val="24"/>
          <w:lang w:val="en-IN"/>
        </w:rPr>
        <w:t xml:space="preserve"> Facilitate secure and efficient communication.</w:t>
      </w:r>
    </w:p>
    <w:p w14:paraId="096BFA34" w14:textId="77777777" w:rsidR="00F53EEF" w:rsidRPr="00F53EEF" w:rsidRDefault="00F53EEF" w:rsidP="00F53EEF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3EEF">
        <w:rPr>
          <w:rFonts w:ascii="Times New Roman" w:hAnsi="Times New Roman" w:cs="Times New Roman"/>
          <w:b/>
          <w:bCs/>
          <w:sz w:val="24"/>
          <w:szCs w:val="24"/>
          <w:lang w:val="en-IN"/>
        </w:rPr>
        <w:t>Virtual Private Cloud (VPC):</w:t>
      </w:r>
      <w:r w:rsidRPr="00F53EEF">
        <w:rPr>
          <w:rFonts w:ascii="Times New Roman" w:hAnsi="Times New Roman" w:cs="Times New Roman"/>
          <w:sz w:val="24"/>
          <w:szCs w:val="24"/>
          <w:lang w:val="en-IN"/>
        </w:rPr>
        <w:t xml:space="preserve"> Provides a global private network for your GCP resources, enabling secure and isolated communication.</w:t>
      </w:r>
    </w:p>
    <w:p w14:paraId="0E6A59F6" w14:textId="77777777" w:rsidR="00F53EEF" w:rsidRPr="00F53EEF" w:rsidRDefault="00F53EEF" w:rsidP="00F53EEF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3EEF">
        <w:rPr>
          <w:rFonts w:ascii="Times New Roman" w:hAnsi="Times New Roman" w:cs="Times New Roman"/>
          <w:b/>
          <w:bCs/>
          <w:sz w:val="24"/>
          <w:szCs w:val="24"/>
          <w:lang w:val="en-IN"/>
        </w:rPr>
        <w:t>Cloud Load Balancing:</w:t>
      </w:r>
      <w:r w:rsidRPr="00F53EEF">
        <w:rPr>
          <w:rFonts w:ascii="Times New Roman" w:hAnsi="Times New Roman" w:cs="Times New Roman"/>
          <w:sz w:val="24"/>
          <w:szCs w:val="24"/>
          <w:lang w:val="en-IN"/>
        </w:rPr>
        <w:t xml:space="preserve"> Distributes incoming traffic across multiple instances to ensure high availability and scalability.</w:t>
      </w:r>
    </w:p>
    <w:p w14:paraId="2109E745" w14:textId="77777777" w:rsidR="00F53EEF" w:rsidRPr="00F53EEF" w:rsidRDefault="00F53EEF" w:rsidP="00F53EEF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3EEF">
        <w:rPr>
          <w:rFonts w:ascii="Times New Roman" w:hAnsi="Times New Roman" w:cs="Times New Roman"/>
          <w:b/>
          <w:bCs/>
          <w:sz w:val="24"/>
          <w:szCs w:val="24"/>
          <w:lang w:val="en-IN"/>
        </w:rPr>
        <w:t>Cloud CDN:</w:t>
      </w:r>
      <w:r w:rsidRPr="00F53EEF">
        <w:rPr>
          <w:rFonts w:ascii="Times New Roman" w:hAnsi="Times New Roman" w:cs="Times New Roman"/>
          <w:sz w:val="24"/>
          <w:szCs w:val="24"/>
          <w:lang w:val="en-IN"/>
        </w:rPr>
        <w:t xml:space="preserve"> Content Delivery Network to cache web content closer to users, reducing latency.</w:t>
      </w:r>
    </w:p>
    <w:p w14:paraId="13F9FEB0" w14:textId="77777777" w:rsidR="00F53EEF" w:rsidRPr="00F53EEF" w:rsidRDefault="00F53EEF" w:rsidP="00F53EEF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3EEF">
        <w:rPr>
          <w:rFonts w:ascii="Times New Roman" w:hAnsi="Times New Roman" w:cs="Times New Roman"/>
          <w:b/>
          <w:bCs/>
          <w:sz w:val="24"/>
          <w:szCs w:val="24"/>
          <w:lang w:val="en-IN"/>
        </w:rPr>
        <w:t>Big Data &amp; Analytics Services (The "Insights Generators"):</w:t>
      </w:r>
      <w:r w:rsidRPr="00F53EEF">
        <w:rPr>
          <w:rFonts w:ascii="Times New Roman" w:hAnsi="Times New Roman" w:cs="Times New Roman"/>
          <w:sz w:val="24"/>
          <w:szCs w:val="24"/>
          <w:lang w:val="en-IN"/>
        </w:rPr>
        <w:t xml:space="preserve"> For processing and </w:t>
      </w:r>
      <w:proofErr w:type="spellStart"/>
      <w:r w:rsidRPr="00F53EEF">
        <w:rPr>
          <w:rFonts w:ascii="Times New Roman" w:hAnsi="Times New Roman" w:cs="Times New Roman"/>
          <w:sz w:val="24"/>
          <w:szCs w:val="24"/>
          <w:lang w:val="en-IN"/>
        </w:rPr>
        <w:t>analyzing</w:t>
      </w:r>
      <w:proofErr w:type="spellEnd"/>
      <w:r w:rsidRPr="00F53EEF">
        <w:rPr>
          <w:rFonts w:ascii="Times New Roman" w:hAnsi="Times New Roman" w:cs="Times New Roman"/>
          <w:sz w:val="24"/>
          <w:szCs w:val="24"/>
          <w:lang w:val="en-IN"/>
        </w:rPr>
        <w:t xml:space="preserve"> massive datasets.</w:t>
      </w:r>
    </w:p>
    <w:p w14:paraId="78AC5763" w14:textId="77777777" w:rsidR="00F53EEF" w:rsidRPr="00F53EEF" w:rsidRDefault="00F53EEF" w:rsidP="00F53EEF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3EEF">
        <w:rPr>
          <w:rFonts w:ascii="Times New Roman" w:hAnsi="Times New Roman" w:cs="Times New Roman"/>
          <w:b/>
          <w:bCs/>
          <w:sz w:val="24"/>
          <w:szCs w:val="24"/>
          <w:lang w:val="en-IN"/>
        </w:rPr>
        <w:t>Cloud Dataflow:</w:t>
      </w:r>
      <w:r w:rsidRPr="00F53EEF">
        <w:rPr>
          <w:rFonts w:ascii="Times New Roman" w:hAnsi="Times New Roman" w:cs="Times New Roman"/>
          <w:sz w:val="24"/>
          <w:szCs w:val="24"/>
          <w:lang w:val="en-IN"/>
        </w:rPr>
        <w:t xml:space="preserve"> A fully managed service for executing Apache Beam pipelines for batch and stream data processing.</w:t>
      </w:r>
    </w:p>
    <w:p w14:paraId="06A16CAD" w14:textId="77777777" w:rsidR="00F53EEF" w:rsidRPr="00F53EEF" w:rsidRDefault="00F53EEF" w:rsidP="00F53EEF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3EEF">
        <w:rPr>
          <w:rFonts w:ascii="Times New Roman" w:hAnsi="Times New Roman" w:cs="Times New Roman"/>
          <w:b/>
          <w:bCs/>
          <w:sz w:val="24"/>
          <w:szCs w:val="24"/>
          <w:lang w:val="en-IN"/>
        </w:rPr>
        <w:t>Cloud Pub/Sub:</w:t>
      </w:r>
      <w:r w:rsidRPr="00F53EEF">
        <w:rPr>
          <w:rFonts w:ascii="Times New Roman" w:hAnsi="Times New Roman" w:cs="Times New Roman"/>
          <w:sz w:val="24"/>
          <w:szCs w:val="24"/>
          <w:lang w:val="en-IN"/>
        </w:rPr>
        <w:t xml:space="preserve"> A real-time messaging service for ingesting and delivering data streams.</w:t>
      </w:r>
    </w:p>
    <w:p w14:paraId="79D2D820" w14:textId="77777777" w:rsidR="00F53EEF" w:rsidRPr="00F53EEF" w:rsidRDefault="00F53EEF" w:rsidP="00F53EEF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3EEF">
        <w:rPr>
          <w:rFonts w:ascii="Times New Roman" w:hAnsi="Times New Roman" w:cs="Times New Roman"/>
          <w:b/>
          <w:bCs/>
          <w:sz w:val="24"/>
          <w:szCs w:val="24"/>
          <w:lang w:val="en-IN"/>
        </w:rPr>
        <w:t>Machine Learning (The "Intelligent Services"):</w:t>
      </w:r>
      <w:r w:rsidRPr="00F53EEF">
        <w:rPr>
          <w:rFonts w:ascii="Times New Roman" w:hAnsi="Times New Roman" w:cs="Times New Roman"/>
          <w:sz w:val="24"/>
          <w:szCs w:val="24"/>
          <w:lang w:val="en-IN"/>
        </w:rPr>
        <w:t xml:space="preserve"> Pre-trained APIs and custom model development.</w:t>
      </w:r>
    </w:p>
    <w:p w14:paraId="28BA3511" w14:textId="77777777" w:rsidR="00F53EEF" w:rsidRPr="00F53EEF" w:rsidRDefault="00F53EEF" w:rsidP="00F53EEF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3EEF">
        <w:rPr>
          <w:rFonts w:ascii="Times New Roman" w:hAnsi="Times New Roman" w:cs="Times New Roman"/>
          <w:b/>
          <w:bCs/>
          <w:sz w:val="24"/>
          <w:szCs w:val="24"/>
          <w:lang w:val="en-IN"/>
        </w:rPr>
        <w:t>AI Platform:</w:t>
      </w:r>
      <w:r w:rsidRPr="00F53EEF">
        <w:rPr>
          <w:rFonts w:ascii="Times New Roman" w:hAnsi="Times New Roman" w:cs="Times New Roman"/>
          <w:sz w:val="24"/>
          <w:szCs w:val="24"/>
          <w:lang w:val="en-IN"/>
        </w:rPr>
        <w:t xml:space="preserve"> For building, deploying, and managing ML models.</w:t>
      </w:r>
    </w:p>
    <w:p w14:paraId="0A92A751" w14:textId="77777777" w:rsidR="00F53EEF" w:rsidRPr="00F53EEF" w:rsidRDefault="00F53EEF" w:rsidP="00F53EEF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3EEF">
        <w:rPr>
          <w:rFonts w:ascii="Times New Roman" w:hAnsi="Times New Roman" w:cs="Times New Roman"/>
          <w:b/>
          <w:bCs/>
          <w:sz w:val="24"/>
          <w:szCs w:val="24"/>
          <w:lang w:val="en-IN"/>
        </w:rPr>
        <w:t>Pre-trained APIs:</w:t>
      </w:r>
      <w:r w:rsidRPr="00F53EEF">
        <w:rPr>
          <w:rFonts w:ascii="Times New Roman" w:hAnsi="Times New Roman" w:cs="Times New Roman"/>
          <w:sz w:val="24"/>
          <w:szCs w:val="24"/>
          <w:lang w:val="en-IN"/>
        </w:rPr>
        <w:t xml:space="preserve"> Services like Cloud Vision API, Natural Language API, Translation API for common AI tasks.</w:t>
      </w:r>
    </w:p>
    <w:p w14:paraId="3729959C" w14:textId="77777777" w:rsidR="00F53EEF" w:rsidRPr="00F53EEF" w:rsidRDefault="00F53EEF" w:rsidP="00F53EE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53EEF">
        <w:rPr>
          <w:rFonts w:ascii="Times New Roman" w:hAnsi="Times New Roman" w:cs="Times New Roman"/>
          <w:b/>
          <w:bCs/>
          <w:sz w:val="24"/>
          <w:szCs w:val="24"/>
          <w:lang w:val="en-IN"/>
        </w:rPr>
        <w:t>2. How Services Integrate and Work Together:</w:t>
      </w:r>
    </w:p>
    <w:p w14:paraId="515D4A94" w14:textId="77777777" w:rsidR="00F53EEF" w:rsidRPr="00F53EEF" w:rsidRDefault="00F53EEF" w:rsidP="00F53EE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53EEF">
        <w:rPr>
          <w:rFonts w:ascii="Times New Roman" w:hAnsi="Times New Roman" w:cs="Times New Roman"/>
          <w:sz w:val="24"/>
          <w:szCs w:val="24"/>
          <w:lang w:val="en-IN"/>
        </w:rPr>
        <w:t xml:space="preserve">The power of GCP lies in its </w:t>
      </w:r>
      <w:r w:rsidRPr="00F53EEF">
        <w:rPr>
          <w:rFonts w:ascii="Times New Roman" w:hAnsi="Times New Roman" w:cs="Times New Roman"/>
          <w:b/>
          <w:bCs/>
          <w:sz w:val="24"/>
          <w:szCs w:val="24"/>
          <w:lang w:val="en-IN"/>
        </w:rPr>
        <w:t>seamless integration</w:t>
      </w:r>
      <w:r w:rsidRPr="00F53EEF">
        <w:rPr>
          <w:rFonts w:ascii="Times New Roman" w:hAnsi="Times New Roman" w:cs="Times New Roman"/>
          <w:sz w:val="24"/>
          <w:szCs w:val="24"/>
          <w:lang w:val="en-IN"/>
        </w:rPr>
        <w:t>. Applications are typically built by combining multiple services in a modular fashion:</w:t>
      </w:r>
    </w:p>
    <w:p w14:paraId="0302DF7E" w14:textId="77777777" w:rsidR="00F53EEF" w:rsidRPr="00F53EEF" w:rsidRDefault="00F53EEF" w:rsidP="00F53EEF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3EEF">
        <w:rPr>
          <w:rFonts w:ascii="Times New Roman" w:hAnsi="Times New Roman" w:cs="Times New Roman"/>
          <w:sz w:val="24"/>
          <w:szCs w:val="24"/>
          <w:lang w:val="en-IN"/>
        </w:rPr>
        <w:t xml:space="preserve">A web application might be deployed on </w:t>
      </w:r>
      <w:r w:rsidRPr="00F53EEF">
        <w:rPr>
          <w:rFonts w:ascii="Times New Roman" w:hAnsi="Times New Roman" w:cs="Times New Roman"/>
          <w:b/>
          <w:bCs/>
          <w:sz w:val="24"/>
          <w:szCs w:val="24"/>
          <w:lang w:val="en-IN"/>
        </w:rPr>
        <w:t>App Engine</w:t>
      </w:r>
      <w:r w:rsidRPr="00F53EEF">
        <w:rPr>
          <w:rFonts w:ascii="Times New Roman" w:hAnsi="Times New Roman" w:cs="Times New Roman"/>
          <w:sz w:val="24"/>
          <w:szCs w:val="24"/>
          <w:lang w:val="en-IN"/>
        </w:rPr>
        <w:t xml:space="preserve"> or </w:t>
      </w:r>
      <w:r w:rsidRPr="00F53EEF">
        <w:rPr>
          <w:rFonts w:ascii="Times New Roman" w:hAnsi="Times New Roman" w:cs="Times New Roman"/>
          <w:b/>
          <w:bCs/>
          <w:sz w:val="24"/>
          <w:szCs w:val="24"/>
          <w:lang w:val="en-IN"/>
        </w:rPr>
        <w:t>Cloud Run</w:t>
      </w:r>
      <w:r w:rsidRPr="00F53EEF">
        <w:rPr>
          <w:rFonts w:ascii="Times New Roman" w:hAnsi="Times New Roman" w:cs="Times New Roman"/>
          <w:sz w:val="24"/>
          <w:szCs w:val="24"/>
          <w:lang w:val="en-IN"/>
        </w:rPr>
        <w:t xml:space="preserve">, storing its data in </w:t>
      </w:r>
      <w:r w:rsidRPr="00F53EEF">
        <w:rPr>
          <w:rFonts w:ascii="Times New Roman" w:hAnsi="Times New Roman" w:cs="Times New Roman"/>
          <w:b/>
          <w:bCs/>
          <w:sz w:val="24"/>
          <w:szCs w:val="24"/>
          <w:lang w:val="en-IN"/>
        </w:rPr>
        <w:t>Cloud SQL</w:t>
      </w:r>
      <w:r w:rsidRPr="00F53EEF">
        <w:rPr>
          <w:rFonts w:ascii="Times New Roman" w:hAnsi="Times New Roman" w:cs="Times New Roman"/>
          <w:sz w:val="24"/>
          <w:szCs w:val="24"/>
          <w:lang w:val="en-IN"/>
        </w:rPr>
        <w:t xml:space="preserve"> (for structured data) and static assets in </w:t>
      </w:r>
      <w:r w:rsidRPr="00F53EEF">
        <w:rPr>
          <w:rFonts w:ascii="Times New Roman" w:hAnsi="Times New Roman" w:cs="Times New Roman"/>
          <w:b/>
          <w:bCs/>
          <w:sz w:val="24"/>
          <w:szCs w:val="24"/>
          <w:lang w:val="en-IN"/>
        </w:rPr>
        <w:t>Cloud Storage</w:t>
      </w:r>
      <w:r w:rsidRPr="00F53EEF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2044A271" w14:textId="77777777" w:rsidR="00F53EEF" w:rsidRPr="00F53EEF" w:rsidRDefault="00F53EEF" w:rsidP="00F53EEF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3EEF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User actions or data updates can trigger </w:t>
      </w:r>
      <w:r w:rsidRPr="00F53EEF">
        <w:rPr>
          <w:rFonts w:ascii="Times New Roman" w:hAnsi="Times New Roman" w:cs="Times New Roman"/>
          <w:b/>
          <w:bCs/>
          <w:sz w:val="24"/>
          <w:szCs w:val="24"/>
          <w:lang w:val="en-IN"/>
        </w:rPr>
        <w:t>Cloud Functions</w:t>
      </w:r>
      <w:r w:rsidRPr="00F53EEF">
        <w:rPr>
          <w:rFonts w:ascii="Times New Roman" w:hAnsi="Times New Roman" w:cs="Times New Roman"/>
          <w:sz w:val="24"/>
          <w:szCs w:val="24"/>
          <w:lang w:val="en-IN"/>
        </w:rPr>
        <w:t xml:space="preserve"> via </w:t>
      </w:r>
      <w:r w:rsidRPr="00F53EEF">
        <w:rPr>
          <w:rFonts w:ascii="Times New Roman" w:hAnsi="Times New Roman" w:cs="Times New Roman"/>
          <w:b/>
          <w:bCs/>
          <w:sz w:val="24"/>
          <w:szCs w:val="24"/>
          <w:lang w:val="en-IN"/>
        </w:rPr>
        <w:t>Cloud Pub/Sub</w:t>
      </w:r>
      <w:r w:rsidRPr="00F53EEF">
        <w:rPr>
          <w:rFonts w:ascii="Times New Roman" w:hAnsi="Times New Roman" w:cs="Times New Roman"/>
          <w:sz w:val="24"/>
          <w:szCs w:val="24"/>
          <w:lang w:val="en-IN"/>
        </w:rPr>
        <w:t xml:space="preserve"> to perform background processing or send notifications.</w:t>
      </w:r>
    </w:p>
    <w:p w14:paraId="04188F57" w14:textId="77777777" w:rsidR="00F53EEF" w:rsidRPr="00F53EEF" w:rsidRDefault="00F53EEF" w:rsidP="00F53EEF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3EEF">
        <w:rPr>
          <w:rFonts w:ascii="Times New Roman" w:hAnsi="Times New Roman" w:cs="Times New Roman"/>
          <w:sz w:val="24"/>
          <w:szCs w:val="24"/>
          <w:lang w:val="en-IN"/>
        </w:rPr>
        <w:t xml:space="preserve">Log data from all services is automatically streamed to </w:t>
      </w:r>
      <w:r w:rsidRPr="00F53EEF">
        <w:rPr>
          <w:rFonts w:ascii="Times New Roman" w:hAnsi="Times New Roman" w:cs="Times New Roman"/>
          <w:b/>
          <w:bCs/>
          <w:sz w:val="24"/>
          <w:szCs w:val="24"/>
          <w:lang w:val="en-IN"/>
        </w:rPr>
        <w:t>Cloud Logging</w:t>
      </w:r>
      <w:r w:rsidRPr="00F53EEF">
        <w:rPr>
          <w:rFonts w:ascii="Times New Roman" w:hAnsi="Times New Roman" w:cs="Times New Roman"/>
          <w:sz w:val="24"/>
          <w:szCs w:val="24"/>
          <w:lang w:val="en-IN"/>
        </w:rPr>
        <w:t xml:space="preserve"> and can be </w:t>
      </w:r>
      <w:proofErr w:type="spellStart"/>
      <w:r w:rsidRPr="00F53EEF">
        <w:rPr>
          <w:rFonts w:ascii="Times New Roman" w:hAnsi="Times New Roman" w:cs="Times New Roman"/>
          <w:sz w:val="24"/>
          <w:szCs w:val="24"/>
          <w:lang w:val="en-IN"/>
        </w:rPr>
        <w:t>analyzed</w:t>
      </w:r>
      <w:proofErr w:type="spellEnd"/>
      <w:r w:rsidRPr="00F53EEF">
        <w:rPr>
          <w:rFonts w:ascii="Times New Roman" w:hAnsi="Times New Roman" w:cs="Times New Roman"/>
          <w:sz w:val="24"/>
          <w:szCs w:val="24"/>
          <w:lang w:val="en-IN"/>
        </w:rPr>
        <w:t xml:space="preserve"> in </w:t>
      </w:r>
      <w:proofErr w:type="spellStart"/>
      <w:r w:rsidRPr="00F53EEF">
        <w:rPr>
          <w:rFonts w:ascii="Times New Roman" w:hAnsi="Times New Roman" w:cs="Times New Roman"/>
          <w:b/>
          <w:bCs/>
          <w:sz w:val="24"/>
          <w:szCs w:val="24"/>
          <w:lang w:val="en-IN"/>
        </w:rPr>
        <w:t>BigQuery</w:t>
      </w:r>
      <w:proofErr w:type="spellEnd"/>
      <w:r w:rsidRPr="00F53EEF">
        <w:rPr>
          <w:rFonts w:ascii="Times New Roman" w:hAnsi="Times New Roman" w:cs="Times New Roman"/>
          <w:sz w:val="24"/>
          <w:szCs w:val="24"/>
          <w:lang w:val="en-IN"/>
        </w:rPr>
        <w:t xml:space="preserve"> for operational insights.</w:t>
      </w:r>
    </w:p>
    <w:p w14:paraId="3D3FAF42" w14:textId="77777777" w:rsidR="00F53EEF" w:rsidRPr="00F53EEF" w:rsidRDefault="00F53EEF" w:rsidP="00F53EEF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3EEF">
        <w:rPr>
          <w:rFonts w:ascii="Times New Roman" w:hAnsi="Times New Roman" w:cs="Times New Roman"/>
          <w:sz w:val="24"/>
          <w:szCs w:val="24"/>
          <w:lang w:val="en-IN"/>
        </w:rPr>
        <w:t xml:space="preserve">Frontend applications hosted on </w:t>
      </w:r>
      <w:r w:rsidRPr="00F53EEF">
        <w:rPr>
          <w:rFonts w:ascii="Times New Roman" w:hAnsi="Times New Roman" w:cs="Times New Roman"/>
          <w:b/>
          <w:bCs/>
          <w:sz w:val="24"/>
          <w:szCs w:val="24"/>
          <w:lang w:val="en-IN"/>
        </w:rPr>
        <w:t>Cloud Storage</w:t>
      </w:r>
      <w:r w:rsidRPr="00F53EEF">
        <w:rPr>
          <w:rFonts w:ascii="Times New Roman" w:hAnsi="Times New Roman" w:cs="Times New Roman"/>
          <w:sz w:val="24"/>
          <w:szCs w:val="24"/>
          <w:lang w:val="en-IN"/>
        </w:rPr>
        <w:t xml:space="preserve"> can communicate with backend </w:t>
      </w:r>
      <w:r w:rsidRPr="00F53EEF">
        <w:rPr>
          <w:rFonts w:ascii="Times New Roman" w:hAnsi="Times New Roman" w:cs="Times New Roman"/>
          <w:b/>
          <w:bCs/>
          <w:sz w:val="24"/>
          <w:szCs w:val="24"/>
          <w:lang w:val="en-IN"/>
        </w:rPr>
        <w:t>Cloud Functions</w:t>
      </w:r>
      <w:r w:rsidRPr="00F53EEF">
        <w:rPr>
          <w:rFonts w:ascii="Times New Roman" w:hAnsi="Times New Roman" w:cs="Times New Roman"/>
          <w:sz w:val="24"/>
          <w:szCs w:val="24"/>
          <w:lang w:val="en-IN"/>
        </w:rPr>
        <w:t xml:space="preserve"> or </w:t>
      </w:r>
      <w:r w:rsidRPr="00F53EEF">
        <w:rPr>
          <w:rFonts w:ascii="Times New Roman" w:hAnsi="Times New Roman" w:cs="Times New Roman"/>
          <w:b/>
          <w:bCs/>
          <w:sz w:val="24"/>
          <w:szCs w:val="24"/>
          <w:lang w:val="en-IN"/>
        </w:rPr>
        <w:t>GKE</w:t>
      </w:r>
      <w:r w:rsidRPr="00F53EEF">
        <w:rPr>
          <w:rFonts w:ascii="Times New Roman" w:hAnsi="Times New Roman" w:cs="Times New Roman"/>
          <w:sz w:val="24"/>
          <w:szCs w:val="24"/>
          <w:lang w:val="en-IN"/>
        </w:rPr>
        <w:t xml:space="preserve">-hosted microservices via </w:t>
      </w:r>
      <w:r w:rsidRPr="00F53EEF">
        <w:rPr>
          <w:rFonts w:ascii="Times New Roman" w:hAnsi="Times New Roman" w:cs="Times New Roman"/>
          <w:b/>
          <w:bCs/>
          <w:sz w:val="24"/>
          <w:szCs w:val="24"/>
          <w:lang w:val="en-IN"/>
        </w:rPr>
        <w:t>API Gateway</w:t>
      </w:r>
      <w:r w:rsidRPr="00F53EEF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4F3348B9" w14:textId="77777777" w:rsidR="00F53EEF" w:rsidRPr="00F53EEF" w:rsidRDefault="00F53EEF" w:rsidP="00F53EEF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3EEF">
        <w:rPr>
          <w:rFonts w:ascii="Times New Roman" w:hAnsi="Times New Roman" w:cs="Times New Roman"/>
          <w:sz w:val="24"/>
          <w:szCs w:val="24"/>
          <w:lang w:val="en-IN"/>
        </w:rPr>
        <w:t xml:space="preserve">Data pipelines can ingest real-time data via </w:t>
      </w:r>
      <w:r w:rsidRPr="00F53EEF">
        <w:rPr>
          <w:rFonts w:ascii="Times New Roman" w:hAnsi="Times New Roman" w:cs="Times New Roman"/>
          <w:b/>
          <w:bCs/>
          <w:sz w:val="24"/>
          <w:szCs w:val="24"/>
          <w:lang w:val="en-IN"/>
        </w:rPr>
        <w:t>Cloud Pub/Sub</w:t>
      </w:r>
      <w:r w:rsidRPr="00F53EEF">
        <w:rPr>
          <w:rFonts w:ascii="Times New Roman" w:hAnsi="Times New Roman" w:cs="Times New Roman"/>
          <w:sz w:val="24"/>
          <w:szCs w:val="24"/>
          <w:lang w:val="en-IN"/>
        </w:rPr>
        <w:t xml:space="preserve">, process it with </w:t>
      </w:r>
      <w:r w:rsidRPr="00F53EEF">
        <w:rPr>
          <w:rFonts w:ascii="Times New Roman" w:hAnsi="Times New Roman" w:cs="Times New Roman"/>
          <w:b/>
          <w:bCs/>
          <w:sz w:val="24"/>
          <w:szCs w:val="24"/>
          <w:lang w:val="en-IN"/>
        </w:rPr>
        <w:t>Cloud Dataflow</w:t>
      </w:r>
      <w:r w:rsidRPr="00F53EEF">
        <w:rPr>
          <w:rFonts w:ascii="Times New Roman" w:hAnsi="Times New Roman" w:cs="Times New Roman"/>
          <w:sz w:val="24"/>
          <w:szCs w:val="24"/>
          <w:lang w:val="en-IN"/>
        </w:rPr>
        <w:t xml:space="preserve">, and store it in </w:t>
      </w:r>
      <w:proofErr w:type="spellStart"/>
      <w:r w:rsidRPr="00F53EEF">
        <w:rPr>
          <w:rFonts w:ascii="Times New Roman" w:hAnsi="Times New Roman" w:cs="Times New Roman"/>
          <w:b/>
          <w:bCs/>
          <w:sz w:val="24"/>
          <w:szCs w:val="24"/>
          <w:lang w:val="en-IN"/>
        </w:rPr>
        <w:t>BigQuery</w:t>
      </w:r>
      <w:proofErr w:type="spellEnd"/>
      <w:r w:rsidRPr="00F53EEF">
        <w:rPr>
          <w:rFonts w:ascii="Times New Roman" w:hAnsi="Times New Roman" w:cs="Times New Roman"/>
          <w:sz w:val="24"/>
          <w:szCs w:val="24"/>
          <w:lang w:val="en-IN"/>
        </w:rPr>
        <w:t xml:space="preserve"> for analytics or </w:t>
      </w:r>
      <w:r w:rsidRPr="00F53EEF">
        <w:rPr>
          <w:rFonts w:ascii="Times New Roman" w:hAnsi="Times New Roman" w:cs="Times New Roman"/>
          <w:b/>
          <w:bCs/>
          <w:sz w:val="24"/>
          <w:szCs w:val="24"/>
          <w:lang w:val="en-IN"/>
        </w:rPr>
        <w:t>Cloud Storage</w:t>
      </w:r>
      <w:r w:rsidRPr="00F53EEF">
        <w:rPr>
          <w:rFonts w:ascii="Times New Roman" w:hAnsi="Times New Roman" w:cs="Times New Roman"/>
          <w:sz w:val="24"/>
          <w:szCs w:val="24"/>
          <w:lang w:val="en-IN"/>
        </w:rPr>
        <w:t xml:space="preserve"> for data lakes.</w:t>
      </w:r>
    </w:p>
    <w:p w14:paraId="7D79C190" w14:textId="77777777" w:rsidR="00F53EEF" w:rsidRPr="00F53EEF" w:rsidRDefault="00F53EEF" w:rsidP="00F53EE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53EEF">
        <w:rPr>
          <w:rFonts w:ascii="Times New Roman" w:hAnsi="Times New Roman" w:cs="Times New Roman"/>
          <w:b/>
          <w:bCs/>
          <w:sz w:val="24"/>
          <w:szCs w:val="24"/>
          <w:lang w:val="en-IN"/>
        </w:rPr>
        <w:t>3. Global Infrastructure and Reliability:</w:t>
      </w:r>
    </w:p>
    <w:p w14:paraId="4303A1C8" w14:textId="77777777" w:rsidR="00F53EEF" w:rsidRPr="00F53EEF" w:rsidRDefault="00F53EEF" w:rsidP="00F53EE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53EEF">
        <w:rPr>
          <w:rFonts w:ascii="Times New Roman" w:hAnsi="Times New Roman" w:cs="Times New Roman"/>
          <w:sz w:val="24"/>
          <w:szCs w:val="24"/>
          <w:lang w:val="en-IN"/>
        </w:rPr>
        <w:t xml:space="preserve">GCP operates on a global network of data </w:t>
      </w:r>
      <w:proofErr w:type="spellStart"/>
      <w:r w:rsidRPr="00F53EEF">
        <w:rPr>
          <w:rFonts w:ascii="Times New Roman" w:hAnsi="Times New Roman" w:cs="Times New Roman"/>
          <w:sz w:val="24"/>
          <w:szCs w:val="24"/>
          <w:lang w:val="en-IN"/>
        </w:rPr>
        <w:t>centers</w:t>
      </w:r>
      <w:proofErr w:type="spellEnd"/>
      <w:r w:rsidRPr="00F53EEF">
        <w:rPr>
          <w:rFonts w:ascii="Times New Roman" w:hAnsi="Times New Roman" w:cs="Times New Roman"/>
          <w:sz w:val="24"/>
          <w:szCs w:val="24"/>
          <w:lang w:val="en-IN"/>
        </w:rPr>
        <w:t xml:space="preserve">, organized into </w:t>
      </w:r>
      <w:r w:rsidRPr="00F53EEF">
        <w:rPr>
          <w:rFonts w:ascii="Times New Roman" w:hAnsi="Times New Roman" w:cs="Times New Roman"/>
          <w:b/>
          <w:bCs/>
          <w:sz w:val="24"/>
          <w:szCs w:val="24"/>
          <w:lang w:val="en-IN"/>
        </w:rPr>
        <w:t>regions</w:t>
      </w:r>
      <w:r w:rsidRPr="00F53EEF">
        <w:rPr>
          <w:rFonts w:ascii="Times New Roman" w:hAnsi="Times New Roman" w:cs="Times New Roman"/>
          <w:sz w:val="24"/>
          <w:szCs w:val="24"/>
          <w:lang w:val="en-IN"/>
        </w:rPr>
        <w:t xml:space="preserve"> (geographical areas) and </w:t>
      </w:r>
      <w:r w:rsidRPr="00F53EEF">
        <w:rPr>
          <w:rFonts w:ascii="Times New Roman" w:hAnsi="Times New Roman" w:cs="Times New Roman"/>
          <w:b/>
          <w:bCs/>
          <w:sz w:val="24"/>
          <w:szCs w:val="24"/>
          <w:lang w:val="en-IN"/>
        </w:rPr>
        <w:t>zones</w:t>
      </w:r>
      <w:r w:rsidRPr="00F53EEF">
        <w:rPr>
          <w:rFonts w:ascii="Times New Roman" w:hAnsi="Times New Roman" w:cs="Times New Roman"/>
          <w:sz w:val="24"/>
          <w:szCs w:val="24"/>
          <w:lang w:val="en-IN"/>
        </w:rPr>
        <w:t xml:space="preserve"> (isolated locations within a region). This architecture allows for:</w:t>
      </w:r>
    </w:p>
    <w:p w14:paraId="7D6241DB" w14:textId="77777777" w:rsidR="00F53EEF" w:rsidRPr="00F53EEF" w:rsidRDefault="00F53EEF" w:rsidP="00F53EEF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3EEF">
        <w:rPr>
          <w:rFonts w:ascii="Times New Roman" w:hAnsi="Times New Roman" w:cs="Times New Roman"/>
          <w:b/>
          <w:bCs/>
          <w:sz w:val="24"/>
          <w:szCs w:val="24"/>
          <w:lang w:val="en-IN"/>
        </w:rPr>
        <w:t>High Availability:</w:t>
      </w:r>
      <w:r w:rsidRPr="00F53EEF">
        <w:rPr>
          <w:rFonts w:ascii="Times New Roman" w:hAnsi="Times New Roman" w:cs="Times New Roman"/>
          <w:sz w:val="24"/>
          <w:szCs w:val="24"/>
          <w:lang w:val="en-IN"/>
        </w:rPr>
        <w:t xml:space="preserve"> Deploying resources across multiple zones within a region ensures applications remain available even if one zone experiences an outage.</w:t>
      </w:r>
    </w:p>
    <w:p w14:paraId="3D856459" w14:textId="77777777" w:rsidR="00F53EEF" w:rsidRPr="00F53EEF" w:rsidRDefault="00F53EEF" w:rsidP="00F53EEF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3EEF">
        <w:rPr>
          <w:rFonts w:ascii="Times New Roman" w:hAnsi="Times New Roman" w:cs="Times New Roman"/>
          <w:b/>
          <w:bCs/>
          <w:sz w:val="24"/>
          <w:szCs w:val="24"/>
          <w:lang w:val="en-IN"/>
        </w:rPr>
        <w:t>Disaster Recovery:</w:t>
      </w:r>
      <w:r w:rsidRPr="00F53EEF">
        <w:rPr>
          <w:rFonts w:ascii="Times New Roman" w:hAnsi="Times New Roman" w:cs="Times New Roman"/>
          <w:sz w:val="24"/>
          <w:szCs w:val="24"/>
          <w:lang w:val="en-IN"/>
        </w:rPr>
        <w:t xml:space="preserve"> Multi-region deployments provide resilience against regional failures.</w:t>
      </w:r>
    </w:p>
    <w:p w14:paraId="4167727D" w14:textId="77777777" w:rsidR="00F53EEF" w:rsidRPr="00F53EEF" w:rsidRDefault="00F53EEF" w:rsidP="00F53EEF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3EEF">
        <w:rPr>
          <w:rFonts w:ascii="Times New Roman" w:hAnsi="Times New Roman" w:cs="Times New Roman"/>
          <w:b/>
          <w:bCs/>
          <w:sz w:val="24"/>
          <w:szCs w:val="24"/>
          <w:lang w:val="en-IN"/>
        </w:rPr>
        <w:t>Low Latency:</w:t>
      </w:r>
      <w:r w:rsidRPr="00F53EEF">
        <w:rPr>
          <w:rFonts w:ascii="Times New Roman" w:hAnsi="Times New Roman" w:cs="Times New Roman"/>
          <w:sz w:val="24"/>
          <w:szCs w:val="24"/>
          <w:lang w:val="en-IN"/>
        </w:rPr>
        <w:t xml:space="preserve"> Users can access services from regions closest to them.</w:t>
      </w:r>
    </w:p>
    <w:p w14:paraId="389FFC2E" w14:textId="77777777" w:rsidR="00F53EEF" w:rsidRPr="00F53EEF" w:rsidRDefault="00F53EEF" w:rsidP="00F53EE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53EEF">
        <w:rPr>
          <w:rFonts w:ascii="Times New Roman" w:hAnsi="Times New Roman" w:cs="Times New Roman"/>
          <w:b/>
          <w:bCs/>
          <w:sz w:val="24"/>
          <w:szCs w:val="24"/>
          <w:lang w:val="en-IN"/>
        </w:rPr>
        <w:t>4. Security and Management:</w:t>
      </w:r>
    </w:p>
    <w:p w14:paraId="6C9A3139" w14:textId="77777777" w:rsidR="00F53EEF" w:rsidRPr="00F53EEF" w:rsidRDefault="00F53EEF" w:rsidP="00F53EE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53EEF">
        <w:rPr>
          <w:rFonts w:ascii="Times New Roman" w:hAnsi="Times New Roman" w:cs="Times New Roman"/>
          <w:sz w:val="24"/>
          <w:szCs w:val="24"/>
          <w:lang w:val="en-IN"/>
        </w:rPr>
        <w:t>GCP is built with security at its core.</w:t>
      </w:r>
    </w:p>
    <w:p w14:paraId="725F409B" w14:textId="77777777" w:rsidR="00F53EEF" w:rsidRPr="00F53EEF" w:rsidRDefault="00F53EEF" w:rsidP="00F53EEF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3EEF">
        <w:rPr>
          <w:rFonts w:ascii="Times New Roman" w:hAnsi="Times New Roman" w:cs="Times New Roman"/>
          <w:b/>
          <w:bCs/>
          <w:sz w:val="24"/>
          <w:szCs w:val="24"/>
          <w:lang w:val="en-IN"/>
        </w:rPr>
        <w:t>Identity and Access Management (IAM):</w:t>
      </w:r>
      <w:r w:rsidRPr="00F53EEF">
        <w:rPr>
          <w:rFonts w:ascii="Times New Roman" w:hAnsi="Times New Roman" w:cs="Times New Roman"/>
          <w:sz w:val="24"/>
          <w:szCs w:val="24"/>
          <w:lang w:val="en-IN"/>
        </w:rPr>
        <w:t xml:space="preserve"> Granular control over who can do what on your GCP resources.</w:t>
      </w:r>
    </w:p>
    <w:p w14:paraId="4B3E5F89" w14:textId="77777777" w:rsidR="00F53EEF" w:rsidRPr="00F53EEF" w:rsidRDefault="00F53EEF" w:rsidP="00F53EEF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3EEF">
        <w:rPr>
          <w:rFonts w:ascii="Times New Roman" w:hAnsi="Times New Roman" w:cs="Times New Roman"/>
          <w:b/>
          <w:bCs/>
          <w:sz w:val="24"/>
          <w:szCs w:val="24"/>
          <w:lang w:val="en-IN"/>
        </w:rPr>
        <w:t>Cloud Monitoring:</w:t>
      </w:r>
      <w:r w:rsidRPr="00F53EEF">
        <w:rPr>
          <w:rFonts w:ascii="Times New Roman" w:hAnsi="Times New Roman" w:cs="Times New Roman"/>
          <w:sz w:val="24"/>
          <w:szCs w:val="24"/>
          <w:lang w:val="en-IN"/>
        </w:rPr>
        <w:t xml:space="preserve"> Provides visibility into application performance and health.</w:t>
      </w:r>
    </w:p>
    <w:p w14:paraId="32E3F3E5" w14:textId="77777777" w:rsidR="00F53EEF" w:rsidRPr="00F53EEF" w:rsidRDefault="00F53EEF" w:rsidP="00F53EEF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3EEF">
        <w:rPr>
          <w:rFonts w:ascii="Times New Roman" w:hAnsi="Times New Roman" w:cs="Times New Roman"/>
          <w:b/>
          <w:bCs/>
          <w:sz w:val="24"/>
          <w:szCs w:val="24"/>
          <w:lang w:val="en-IN"/>
        </w:rPr>
        <w:t>Cloud Logging:</w:t>
      </w:r>
      <w:r w:rsidRPr="00F53EEF">
        <w:rPr>
          <w:rFonts w:ascii="Times New Roman" w:hAnsi="Times New Roman" w:cs="Times New Roman"/>
          <w:sz w:val="24"/>
          <w:szCs w:val="24"/>
          <w:lang w:val="en-IN"/>
        </w:rPr>
        <w:t xml:space="preserve"> Centralized logging for all GCP resources.</w:t>
      </w:r>
    </w:p>
    <w:p w14:paraId="6E106BF5" w14:textId="77777777" w:rsidR="00F53EEF" w:rsidRPr="00F53EEF" w:rsidRDefault="00F53EEF" w:rsidP="00F53EEF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3EEF">
        <w:rPr>
          <w:rFonts w:ascii="Times New Roman" w:hAnsi="Times New Roman" w:cs="Times New Roman"/>
          <w:b/>
          <w:bCs/>
          <w:sz w:val="24"/>
          <w:szCs w:val="24"/>
          <w:lang w:val="en-IN"/>
        </w:rPr>
        <w:t>Billing:</w:t>
      </w:r>
      <w:r w:rsidRPr="00F53EEF">
        <w:rPr>
          <w:rFonts w:ascii="Times New Roman" w:hAnsi="Times New Roman" w:cs="Times New Roman"/>
          <w:sz w:val="24"/>
          <w:szCs w:val="24"/>
          <w:lang w:val="en-IN"/>
        </w:rPr>
        <w:t xml:space="preserve"> Pay-as-you-go model with detailed usage reporting.</w:t>
      </w:r>
    </w:p>
    <w:p w14:paraId="580A983F" w14:textId="77777777" w:rsidR="00F53EEF" w:rsidRPr="00F53EEF" w:rsidRDefault="00F53EEF">
      <w:pPr>
        <w:rPr>
          <w:rFonts w:ascii="Times New Roman" w:hAnsi="Times New Roman" w:cs="Times New Roman"/>
          <w:sz w:val="24"/>
          <w:szCs w:val="24"/>
        </w:rPr>
      </w:pPr>
    </w:p>
    <w:sectPr w:rsidR="00F53EEF" w:rsidRPr="00F53EE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C2E439F"/>
    <w:multiLevelType w:val="multilevel"/>
    <w:tmpl w:val="E4A66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7A0B4B"/>
    <w:multiLevelType w:val="multilevel"/>
    <w:tmpl w:val="C3FE7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632E71"/>
    <w:multiLevelType w:val="multilevel"/>
    <w:tmpl w:val="C0EA4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560071"/>
    <w:multiLevelType w:val="multilevel"/>
    <w:tmpl w:val="20ACC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F43EA4"/>
    <w:multiLevelType w:val="multilevel"/>
    <w:tmpl w:val="9486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493599">
    <w:abstractNumId w:val="8"/>
  </w:num>
  <w:num w:numId="2" w16cid:durableId="1209949741">
    <w:abstractNumId w:val="6"/>
  </w:num>
  <w:num w:numId="3" w16cid:durableId="319577902">
    <w:abstractNumId w:val="5"/>
  </w:num>
  <w:num w:numId="4" w16cid:durableId="660696501">
    <w:abstractNumId w:val="4"/>
  </w:num>
  <w:num w:numId="5" w16cid:durableId="1583297951">
    <w:abstractNumId w:val="7"/>
  </w:num>
  <w:num w:numId="6" w16cid:durableId="45030096">
    <w:abstractNumId w:val="3"/>
  </w:num>
  <w:num w:numId="7" w16cid:durableId="1936358890">
    <w:abstractNumId w:val="2"/>
  </w:num>
  <w:num w:numId="8" w16cid:durableId="1120076109">
    <w:abstractNumId w:val="1"/>
  </w:num>
  <w:num w:numId="9" w16cid:durableId="1948200229">
    <w:abstractNumId w:val="0"/>
  </w:num>
  <w:num w:numId="10" w16cid:durableId="1375815975">
    <w:abstractNumId w:val="13"/>
  </w:num>
  <w:num w:numId="11" w16cid:durableId="372729886">
    <w:abstractNumId w:val="12"/>
  </w:num>
  <w:num w:numId="12" w16cid:durableId="174002380">
    <w:abstractNumId w:val="10"/>
  </w:num>
  <w:num w:numId="13" w16cid:durableId="1864512285">
    <w:abstractNumId w:val="9"/>
  </w:num>
  <w:num w:numId="14" w16cid:durableId="73335958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1D07"/>
    <w:rsid w:val="00326F90"/>
    <w:rsid w:val="00AA1D8D"/>
    <w:rsid w:val="00B47730"/>
    <w:rsid w:val="00C1407B"/>
    <w:rsid w:val="00CB0664"/>
    <w:rsid w:val="00F53EE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48D7CF"/>
  <w14:defaultImageDpi w14:val="300"/>
  <w15:docId w15:val="{9968EAD3-E282-4A15-9FEB-2C2F35EB0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F53EE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58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1237</Words>
  <Characters>7053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8274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Sowmiya P</cp:lastModifiedBy>
  <cp:revision>2</cp:revision>
  <dcterms:created xsi:type="dcterms:W3CDTF">2013-12-23T23:15:00Z</dcterms:created>
  <dcterms:modified xsi:type="dcterms:W3CDTF">2025-06-10T15:39:00Z</dcterms:modified>
  <cp:category/>
</cp:coreProperties>
</file>